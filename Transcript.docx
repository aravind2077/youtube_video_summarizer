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Most people are not living their dreams </w:t>
        <w:br/>
        <w:t xml:space="preserve">because of fear, ladies and gentlemen. </w:t>
        <w:br/>
        <w:t xml:space="preserve">  fear is the most subtle</w:t>
        <w:br/>
        <w:t>and destructive</w:t>
        <w:br/>
        <w:t xml:space="preserve">  of all human diseases.</w:t>
        <w:br/>
        <w:t>Fear</w:t>
        <w:br/>
        <w:t xml:space="preserve">  kills dreams.</w:t>
        <w:br/>
        <w:t>Fear kills hope.</w:t>
        <w:br/>
        <w:t xml:space="preserve">  Fear</w:t>
        <w:br/>
        <w:t>put people in the hospital.</w:t>
        <w:br/>
        <w:t xml:space="preserve">  Fear can age you.</w:t>
        <w:br/>
        <w:t>Fear, ladies and gentlemen</w:t>
        <w:br/>
        <w:t xml:space="preserve">  can hold you back from doing something</w:t>
        <w:br/>
        <w:t>that you know within yourself</w:t>
        <w:br/>
        <w:t xml:space="preserve">  that you're capable of doing</w:t>
        <w:br/>
        <w:t>but it will paralyze you.</w:t>
        <w:br/>
        <w:t xml:space="preserve">  And I ask you a question</w:t>
        <w:br/>
        <w:t>what is the benefit?</w:t>
        <w:br/>
        <w:t xml:space="preserve">  What's the benefit of</w:t>
        <w:br/>
        <w:t>allowing fear to hold you back?</w:t>
        <w:br/>
        <w:t xml:space="preserve">  What's the benefit</w:t>
        <w:br/>
        <w:t>of giving up on yourself?</w:t>
        <w:br/>
        <w:t xml:space="preserve">  If not stepping out on life</w:t>
        <w:br/>
        <w:t>and taking life on?</w:t>
        <w:br/>
        <w:t xml:space="preserve">  What is the benefit for you?</w:t>
        <w:br/>
        <w:t>What's the plus in that?</w:t>
        <w:br/>
        <w:t xml:space="preserve">  You've got to ask yourself</w:t>
        <w:br/>
        <w:t xml:space="preserve">  how long am I going to </w:t>
        <w:br/>
        <w:t>allow this to hold me back?</w:t>
        <w:br/>
        <w:t xml:space="preserve">  You cannot let your fear</w:t>
        <w:br/>
        <w:t>hold you back from your destiny.</w:t>
        <w:br/>
        <w:t xml:space="preserve">  You have to feel the fear</w:t>
        <w:br/>
        <w:t>and do it</w:t>
        <w:br/>
        <w:t xml:space="preserve">  anyway.</w:t>
        <w:br/>
        <w:t>Do it broke</w:t>
        <w:br/>
        <w:t xml:space="preserve">  do it scared</w:t>
        <w:br/>
        <w:t>do it nervous</w:t>
        <w:br/>
        <w:t xml:space="preserve">  do it trembling</w:t>
        <w:br/>
        <w:t>do it on your knees</w:t>
        <w:br/>
        <w:t xml:space="preserve">  do it with help</w:t>
        <w:br/>
        <w:t>do it on crutches</w:t>
        <w:br/>
        <w:t xml:space="preserve">  do it in a wheelchair</w:t>
        <w:br/>
        <w:t>because</w:t>
        <w:br/>
        <w:t xml:space="preserve">  you don't want to end up in a nursing home</w:t>
        <w:br/>
        <w:t>sitting on a bedpan wondering   what would've happened</w:t>
        <w:br/>
        <w:t>if you'd only had more courage.</w:t>
        <w:br/>
        <w:t xml:space="preserve">  You don't want to end up in an old folks home</w:t>
        <w:br/>
        <w:t>and you're dying thought is</w:t>
        <w:br/>
        <w:t xml:space="preserve">  I wish i hadda.</w:t>
        <w:br/>
        <w:t>You don't have as many opportunities in life</w:t>
        <w:br/>
        <w:t xml:space="preserve">  to take a gamble</w:t>
        <w:br/>
        <w:t>and allow life to play you</w:t>
        <w:br/>
        <w:t xml:space="preserve">  you must play life.</w:t>
        <w:br/>
        <w:t>You've got to make some conscious effort</w:t>
        <w:br/>
        <w:t xml:space="preserve">  to begin to work to develop you.</w:t>
        <w:br/>
        <w:t>Start listening to tapes on a daily basis</w:t>
        <w:br/>
        <w:t xml:space="preserve">  to begin to recondition your mind</w:t>
        <w:br/>
        <w:t>to re-train your thinking.</w:t>
        <w:br/>
        <w:t xml:space="preserve">  Listen to things that can empower you</w:t>
        <w:br/>
        <w:t>that can enable you to create   a new reality for yourself</w:t>
        <w:br/>
        <w:t>and a new life for yourself.</w:t>
        <w:br/>
        <w:t xml:space="preserve">  You might appear to be </w:t>
        <w:br/>
        <w:t>strange around most people.</w:t>
        <w:br/>
        <w:t xml:space="preserve">  Don't expect it to make sense to anybody</w:t>
        <w:br/>
        <w:t>why you've got to do this.</w:t>
        <w:br/>
        <w:t xml:space="preserve">  Why you have got to go. </w:t>
        <w:br/>
        <w:t>"why? I don't understand."</w:t>
        <w:br/>
        <w:t xml:space="preserve">  you don't have to.</w:t>
        <w:br/>
        <w:t>I'm going for me.</w:t>
        <w:br/>
        <w:t xml:space="preserve">  This is something I have got to do.</w:t>
        <w:br/>
        <w:t>Now, will it be turbulent?</w:t>
        <w:br/>
        <w:t xml:space="preserve">  Yes.</w:t>
        <w:br/>
        <w:t>Will it be easy?</w:t>
        <w:br/>
        <w:t xml:space="preserve">  No.</w:t>
        <w:br/>
        <w:t>will you have some opposition?</w:t>
        <w:br/>
        <w:t xml:space="preserve">  Yes.</w:t>
        <w:br/>
        <w:t>Will I make a lot of mistakes?</w:t>
        <w:br/>
        <w:t xml:space="preserve">  Yes.</w:t>
        <w:br/>
        <w:t>Will I get hurt?</w:t>
        <w:br/>
        <w:t xml:space="preserve">  Yes.</w:t>
        <w:br/>
        <w:t>But guess what?</w:t>
        <w:br/>
        <w:t xml:space="preserve">  There's no gain</w:t>
        <w:br/>
        <w:t>without pain.</w:t>
        <w:br/>
        <w:t xml:space="preserve">  How do you stay in the race Les</w:t>
        <w:br/>
        <w:t>when you've lost your money</w:t>
        <w:br/>
        <w:t xml:space="preserve">  lost your car</w:t>
        <w:br/>
        <w:t>had no place to stay</w:t>
        <w:br/>
        <w:t xml:space="preserve">  and sleeping at people's houses</w:t>
        <w:br/>
        <w:t>on their floor</w:t>
        <w:br/>
        <w:t xml:space="preserve">  on the couch?</w:t>
        <w:br/>
        <w:t>How do you handle the times</w:t>
        <w:br/>
        <w:t xml:space="preserve">  when you're borrowing money </w:t>
        <w:br/>
        <w:t>and couldn't pay it back?</w:t>
        <w:br/>
        <w:t xml:space="preserve">  You felt humiliated.</w:t>
        <w:br/>
        <w:t>When people you love</w:t>
        <w:br/>
        <w:t xml:space="preserve">  who didn't believe in you</w:t>
        <w:br/>
        <w:t>and told you you ain't nothing.</w:t>
        <w:br/>
        <w:t xml:space="preserve">  How do you keep on coming back again and again?</w:t>
        <w:br/>
        <w:t>Or you've lost your business</w:t>
        <w:br/>
        <w:t xml:space="preserve">  or lost your job</w:t>
        <w:br/>
        <w:t>I lost your home</w:t>
        <w:br/>
        <w:t xml:space="preserve">  and you've been completely devastated?</w:t>
        <w:br/>
        <w:t>How do you come back?</w:t>
        <w:br/>
        <w:t xml:space="preserve">  Oh, let me tell you something</w:t>
        <w:br/>
        <w:t>it's possible.</w:t>
        <w:br/>
        <w:t xml:space="preserve">  The greatest achievement of somebody comes</w:t>
        <w:br/>
        <w:t>right after their worst defeat.</w:t>
        <w:br/>
        <w:t xml:space="preserve">  When they've hit rock bottom</w:t>
        <w:br/>
        <w:t>hit the bottom of the barrel</w:t>
        <w:br/>
        <w:t xml:space="preserve">  they got nothing left.</w:t>
        <w:br/>
        <w:t>Everyone is given up on them.</w:t>
        <w:br/>
        <w:t xml:space="preserve">  They're dead broke on their back.</w:t>
        <w:br/>
        <w:t>They're just now left</w:t>
        <w:br/>
        <w:t xml:space="preserve">  with the intestinal fortitude</w:t>
        <w:br/>
        <w:t>the pride within</w:t>
        <w:br/>
        <w:t xml:space="preserve">  do I want to stay on the bottom of this barrel</w:t>
        <w:br/>
        <w:t>or do I climb the f*ck out of this hole?</w:t>
        <w:br/>
        <w:t xml:space="preserve">  It's at that point when everything's lost</w:t>
        <w:br/>
        <w:t>that everything can be gained.</w:t>
        <w:br/>
        <w:t xml:space="preserve">  You've got to remind yourself</w:t>
        <w:br/>
        <w:t>I know I got what it takes</w:t>
        <w:br/>
        <w:t xml:space="preserve">  to do this.</w:t>
        <w:br/>
        <w:t>And it's necessary that you go at it</w:t>
        <w:br/>
        <w:t xml:space="preserve">  with everything in you</w:t>
        <w:br/>
        <w:t>pulling deep down within</w:t>
        <w:br/>
        <w:t xml:space="preserve">  challenging yourself.</w:t>
        <w:br/>
        <w:t>Once you have that belief</w:t>
        <w:br/>
        <w:t xml:space="preserve">  that it's so strong</w:t>
        <w:br/>
        <w:t>that it overrides the crowd's disbelief</w:t>
        <w:br/>
        <w:t xml:space="preserve">  the adversities, anything</w:t>
        <w:br/>
        <w:t>you welcome that sh*t</w:t>
        <w:br/>
        <w:t xml:space="preserve">  because that right there</w:t>
        <w:br/>
        <w:t>is supposed to f*cking happen.</w:t>
        <w:br/>
        <w:t xml:space="preserve">  Because without that kind of abuse on you</w:t>
        <w:br/>
        <w:t>you will not become</w:t>
        <w:br/>
        <w:t xml:space="preserve">  the battle tested proven champion</w:t>
        <w:br/>
        <w:t>that holds the title</w:t>
        <w:br/>
        <w:t xml:space="preserve">  that has the value of the title.</w:t>
        <w:br/>
        <w:t>You must go through those ends.</w:t>
        <w:br/>
        <w:t xml:space="preserve">  Hit rock bottom.</w:t>
        <w:br/>
        <w:t>Your worst hour of despair</w:t>
        <w:br/>
        <w:t xml:space="preserve">  becomes your best as you get back up</w:t>
        <w:br/>
        <w:t>you learn from that.</w:t>
        <w:br/>
        <w:t xml:space="preserve">  And you continue to put one </w:t>
        <w:br/>
        <w:t>foot in front of the other.</w:t>
        <w:br/>
        <w:t xml:space="preserve">  Because what you're going </w:t>
        <w:br/>
        <w:t>for is what you believe.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